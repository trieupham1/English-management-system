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F47B53">
      <w:pPr>
        <w:rPr>
          <w:rFonts w:hint="default"/>
          <w:lang w:val="en-US"/>
        </w:rPr>
      </w:pPr>
      <w:r>
        <w:rPr>
          <w:rFonts w:hint="default"/>
          <w:lang w:val="en-US"/>
        </w:rPr>
        <w:t>dsadsdadsadadadasdadasdasdada</w:t>
      </w:r>
      <w:bookmarkStart w:id="0" w:name="_GoBack"/>
      <w:bookmarkEnd w:id="0"/>
    </w:p>
    <w:p w14:paraId="6A4DEB9B"/>
    <w:sectPr>
      <w:pgSz w:w="11905" w:h="16838"/>
      <w:pgMar w:top="1440" w:right="1080" w:bottom="1440" w:left="1080" w:header="720" w:footer="720" w:gutter="0"/>
      <w:pgNumType w:start="1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216CAF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4A216CAF"/>
    <w:rsid w:val="7B90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2025-05-14T04:48:00Z</dcterms:created>
  <dc:creator>QUOC TRIEU</dc:creator>
  <cp:lastModifiedBy>QUOC TRIEU</cp:lastModifiedBy>
  <dcterms:modified xsi:type="dcterms:W3CDTF">2025-05-14T04:48:51Z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1EF89CED5F4B4EDC8E74F9BBC39A19C3_11</vt:lpwstr>
  </property>
</Properties>
</file>