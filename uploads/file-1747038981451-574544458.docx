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800EAB"/>
    <w:tbl>
      <w:tblPr>
        <w:tblW w:w="232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9"/>
        <w:gridCol w:w="3603"/>
        <w:gridCol w:w="5807"/>
        <w:gridCol w:w="1687"/>
        <w:gridCol w:w="5213"/>
        <w:gridCol w:w="1917"/>
        <w:gridCol w:w="2199"/>
      </w:tblGrid>
      <w:tr w14:paraId="73A79B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9FAF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75067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Arial" w:hAnsi="Arial" w:cs="Arial"/>
                <w:b/>
                <w:bCs/>
                <w:i w:val="0"/>
                <w:iCs w:val="0"/>
                <w:caps w:val="0"/>
                <w:color w:val="1F2937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1F2937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Student ID</w:t>
            </w:r>
          </w:p>
        </w:tc>
        <w:tc>
          <w:tcPr>
            <w:tcW w:w="0" w:type="auto"/>
            <w:shd w:val="clear" w:color="auto" w:fill="F9FAF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8DA54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F2937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1F2937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Student Name</w:t>
            </w:r>
          </w:p>
        </w:tc>
        <w:tc>
          <w:tcPr>
            <w:tcW w:w="0" w:type="auto"/>
            <w:shd w:val="clear" w:color="auto" w:fill="F9FAF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26495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F2937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1F2937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 w:color="auto" w:fill="F9FAF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966B5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F2937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1F2937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Level</w:t>
            </w:r>
          </w:p>
        </w:tc>
        <w:tc>
          <w:tcPr>
            <w:tcW w:w="0" w:type="auto"/>
            <w:shd w:val="clear" w:color="auto" w:fill="F9FAF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468D7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F2937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1F2937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Current Course</w:t>
            </w:r>
          </w:p>
        </w:tc>
        <w:tc>
          <w:tcPr>
            <w:tcW w:w="0" w:type="auto"/>
            <w:shd w:val="clear" w:color="auto" w:fill="F9FAF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B9BF0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F2937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1F2937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F9FAF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1124A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F2937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1F2937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Actions</w:t>
            </w:r>
          </w:p>
        </w:tc>
      </w:tr>
      <w:tr w14:paraId="3B16C7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9FAF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321153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1F2937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F2937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ST10001</w:t>
            </w:r>
          </w:p>
        </w:tc>
        <w:tc>
          <w:tcPr>
            <w:tcW w:w="0" w:type="auto"/>
            <w:shd w:val="clear" w:color="auto" w:fill="F9FAF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715F03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1F2937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F2937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John Smiths</w:t>
            </w:r>
          </w:p>
        </w:tc>
        <w:tc>
          <w:tcPr>
            <w:tcW w:w="0" w:type="auto"/>
            <w:shd w:val="clear" w:color="auto" w:fill="F9FAF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394B7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1F2937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F2937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john.smith@example.com</w:t>
            </w:r>
          </w:p>
        </w:tc>
        <w:tc>
          <w:tcPr>
            <w:tcW w:w="0" w:type="auto"/>
            <w:shd w:val="clear" w:color="auto" w:fill="F9FAF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C8A9D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1F2937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369A1"/>
                <w:spacing w:val="0"/>
                <w:kern w:val="0"/>
                <w:sz w:val="18"/>
                <w:szCs w:val="18"/>
                <w:bdr w:val="none" w:color="auto" w:sz="0" w:space="0"/>
                <w:shd w:val="clear" w:fill="E0F2FE"/>
                <w:lang w:val="en-US" w:eastAsia="zh-CN" w:bidi="ar"/>
              </w:rPr>
              <w:t>5.5-6.5</w:t>
            </w:r>
          </w:p>
        </w:tc>
        <w:tc>
          <w:tcPr>
            <w:tcW w:w="0" w:type="auto"/>
            <w:shd w:val="clear" w:color="auto" w:fill="F9FAF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4FABD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1F2937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F2937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Conversational English</w:t>
            </w:r>
          </w:p>
        </w:tc>
        <w:tc>
          <w:tcPr>
            <w:tcW w:w="0" w:type="auto"/>
            <w:shd w:val="clear" w:color="auto" w:fill="F9FAFB"/>
            <w:vAlign w:val="center"/>
          </w:tcPr>
          <w:p w14:paraId="4A97014D">
            <w:pPr>
              <w:rPr>
                <w:rFonts w:hint="default" w:ascii="Arial" w:hAnsi="Arial" w:cs="Arial"/>
                <w:i w:val="0"/>
                <w:iCs w:val="0"/>
                <w:caps w:val="0"/>
                <w:color w:val="1F2937"/>
                <w:spacing w:val="0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F9FAFB"/>
            <w:vAlign w:val="center"/>
          </w:tcPr>
          <w:p w14:paraId="51A4BB2E">
            <w:pPr>
              <w:rPr>
                <w:rFonts w:hint="default" w:ascii="Arial" w:hAnsi="Arial" w:cs="Arial"/>
                <w:i w:val="0"/>
                <w:iCs w:val="0"/>
                <w:caps w:val="0"/>
                <w:color w:val="1F2937"/>
                <w:spacing w:val="0"/>
                <w:sz w:val="27"/>
                <w:szCs w:val="27"/>
              </w:rPr>
            </w:pPr>
          </w:p>
        </w:tc>
      </w:tr>
    </w:tbl>
    <w:p w14:paraId="75ACA345">
      <w:pPr>
        <w:rPr>
          <w:rFonts w:hint="default"/>
          <w:sz w:val="36"/>
          <w:szCs w:val="36"/>
          <w:lang w:val="en-US"/>
        </w:rPr>
      </w:pPr>
      <w:r>
        <w:br w:type="textWrapping"/>
      </w:r>
      <w:r>
        <w:rPr>
          <w:rFonts w:hint="default"/>
          <w:lang w:val="en-US"/>
        </w:rPr>
        <w:t xml:space="preserve">Grade : 10 </w:t>
      </w:r>
      <w:bookmarkStart w:id="0" w:name="_GoBack"/>
      <w:bookmarkEnd w:id="0"/>
    </w:p>
    <w:sectPr>
      <w:pgSz w:w="11905" w:h="16838"/>
      <w:pgMar w:top="1440" w:right="1080" w:bottom="1440" w:left="1080" w:header="720" w:footer="720" w:gutter="0"/>
      <w:pgNumType w:start="1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9637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C9637E"/>
    <w:rsid w:val="7B90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2025-05-12T08:33:00Z</dcterms:created>
  <dc:creator>QUOC TRIEU</dc:creator>
  <cp:lastModifiedBy>QUOC TRIEU</cp:lastModifiedBy>
  <dcterms:modified xsi:type="dcterms:W3CDTF">2025-05-12T08:35:56Z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4E38C9E2C66D44299471448B129D061D_11</vt:lpwstr>
  </property>
</Properties>
</file>